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A56536">
      <w:pPr>
        <w:pStyle w:val="2"/>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Week 1 Assessment</w:t>
      </w:r>
    </w:p>
    <w:p w14:paraId="6EF10600">
      <w:pPr>
        <w:pStyle w:val="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1. What is ML?</w:t>
      </w:r>
    </w:p>
    <w:p w14:paraId="69CF2241">
      <w:pPr>
        <w:pStyle w:val="3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rPr>
        <w:t>Machine Learning (ML)</w:t>
      </w:r>
      <w:r>
        <w:rPr>
          <w:rFonts w:hint="default" w:ascii="Times New Roman" w:hAnsi="Times New Roman" w:cs="Times New Roman"/>
        </w:rPr>
        <w:t xml:space="preserve"> is a subfield of Artificial Intelligence (AI) that focuses on enabling machines to learn from data and improve over time without being explicitly programmed. ML allows systems to automatically identify patterns in data, make decisions, and adapt when exposed to new data.</w:t>
      </w:r>
    </w:p>
    <w:p w14:paraId="0019F64B">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Unlike traditional programming, where a developer provides explicit instructions, ML systems use mathematical models that learn from historical data to make future predictions or classifications. It is widely used in real-life applications such as:</w:t>
      </w:r>
    </w:p>
    <w:p w14:paraId="00F1D20B">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Email spam filtering</w:t>
      </w:r>
    </w:p>
    <w:p w14:paraId="695423DB">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Recommendation systems (like Netflix or Amazon)</w:t>
      </w:r>
    </w:p>
    <w:p w14:paraId="33465AA3">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Voice recognition (like Siri or Alexa)</w:t>
      </w:r>
    </w:p>
    <w:p w14:paraId="4649B8D1">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Self-driving cars</w:t>
      </w:r>
    </w:p>
    <w:p w14:paraId="10E24BE8">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Fraud detection in banking</w:t>
      </w:r>
    </w:p>
    <w:p w14:paraId="34914736">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ML is broadly divided into supervised, unsupervised, and reinforcement learning.</w:t>
      </w:r>
    </w:p>
    <w:p w14:paraId="560A6D78">
      <w:pPr>
        <w:pStyle w:val="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2. What is Supervised ML Algorithm?</w:t>
      </w:r>
    </w:p>
    <w:p w14:paraId="006ABEFA">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w:t>
      </w:r>
      <w:r>
        <w:rPr>
          <w:rStyle w:val="34"/>
          <w:rFonts w:hint="default" w:ascii="Times New Roman" w:hAnsi="Times New Roman" w:cs="Times New Roman"/>
        </w:rPr>
        <w:t>supervised machine learning algorithm</w:t>
      </w:r>
      <w:r>
        <w:rPr>
          <w:rFonts w:hint="default" w:ascii="Times New Roman" w:hAnsi="Times New Roman" w:cs="Times New Roman"/>
        </w:rPr>
        <w:t xml:space="preserve"> is a type of ML algorithm that learns from labeled training data. This means that for every input in the dataset, the correct output (label) is already known. The algorithm uses this data to learn the relationship between inputs and outputs, and once trained, it can predict the output for new, unseen data.</w:t>
      </w:r>
    </w:p>
    <w:p w14:paraId="76C1903C">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For example, if you're building a model to classify emails as spam or not spam, you would provide a dataset of emails that are already labeled. The algorithm will learn patterns associated with spam and non-spam emails and then classify new emails accordingly.</w:t>
      </w:r>
    </w:p>
    <w:p w14:paraId="7DF1B4E6">
      <w:pPr>
        <w:pStyle w:val="3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Supervised learning is commonly used for</w:t>
      </w:r>
      <w:r>
        <w:rPr>
          <w:rFonts w:hint="default" w:ascii="Times New Roman" w:hAnsi="Times New Roman" w:cs="Times New Roman"/>
          <w:lang w:val="en-US"/>
        </w:rPr>
        <w:t>:</w:t>
      </w:r>
    </w:p>
    <w:p w14:paraId="7E7A51F1">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Style w:val="34"/>
          <w:rFonts w:hint="default" w:ascii="Times New Roman" w:hAnsi="Times New Roman" w:cs="Times New Roman"/>
        </w:rPr>
        <w:t>Classification</w:t>
      </w:r>
      <w:r>
        <w:rPr>
          <w:rFonts w:hint="default" w:ascii="Times New Roman" w:hAnsi="Times New Roman" w:cs="Times New Roman"/>
        </w:rPr>
        <w:t>: Predicting a category (e.g., yes/no, spam/not spam, cat/dog)</w:t>
      </w:r>
    </w:p>
    <w:p w14:paraId="47E9194C">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Style w:val="34"/>
          <w:rFonts w:hint="default" w:ascii="Times New Roman" w:hAnsi="Times New Roman" w:cs="Times New Roman"/>
        </w:rPr>
        <w:t>Regression</w:t>
      </w:r>
      <w:r>
        <w:rPr>
          <w:rFonts w:hint="default" w:ascii="Times New Roman" w:hAnsi="Times New Roman" w:cs="Times New Roman"/>
        </w:rPr>
        <w:t>: Predicting a continuous value (e.g., price, age, temperature)</w:t>
      </w:r>
    </w:p>
    <w:p w14:paraId="265FFFF4">
      <w:pPr>
        <w:pStyle w:val="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3. What is Regression and Classification?</w:t>
      </w:r>
    </w:p>
    <w:p w14:paraId="4FBCF85F">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These are two primary types of supervised learning problems:</w:t>
      </w:r>
    </w:p>
    <w:p w14:paraId="24D2288E">
      <w:pPr>
        <w:pStyle w:val="4"/>
        <w:keepNext w:val="0"/>
        <w:keepLines w:val="0"/>
        <w:widowControl/>
        <w:suppressLineNumbers w:val="0"/>
        <w:rPr>
          <w:rStyle w:val="34"/>
          <w:rFonts w:hint="default" w:ascii="Times New Roman" w:hAnsi="Times New Roman" w:cs="Times New Roman"/>
          <w:b/>
          <w:bCs/>
        </w:rPr>
      </w:pPr>
    </w:p>
    <w:p w14:paraId="0D8DCCD8">
      <w:pPr>
        <w:pStyle w:val="4"/>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Regression:</w:t>
      </w:r>
    </w:p>
    <w:p w14:paraId="044703E4">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Regression is used when the output variable is a continuous numerical value. The goal is to find the relationship between input variables and a continuous output.</w:t>
      </w:r>
      <w:r>
        <w:rPr>
          <w:rFonts w:hint="default" w:ascii="Times New Roman" w:hAnsi="Times New Roman" w:cs="Times New Roman"/>
        </w:rPr>
        <w:br w:type="textWrapping"/>
      </w:r>
      <w:r>
        <w:rPr>
          <w:rStyle w:val="34"/>
          <w:rFonts w:hint="default" w:ascii="Times New Roman" w:hAnsi="Times New Roman" w:cs="Times New Roman"/>
        </w:rPr>
        <w:t>Examples</w:t>
      </w:r>
      <w:r>
        <w:rPr>
          <w:rFonts w:hint="default" w:ascii="Times New Roman" w:hAnsi="Times New Roman" w:cs="Times New Roman"/>
        </w:rPr>
        <w:t>:</w:t>
      </w:r>
    </w:p>
    <w:p w14:paraId="06B0A585">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Predicting house prices based on size, location, and number of rooms</w:t>
      </w:r>
    </w:p>
    <w:p w14:paraId="637B8EBD">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Forecasting stock prices</w:t>
      </w:r>
    </w:p>
    <w:p w14:paraId="7E1BFA34">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Estimating fuel consumption</w:t>
      </w:r>
    </w:p>
    <w:p w14:paraId="5DF70F1E">
      <w:pPr>
        <w:pStyle w:val="3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rPr>
        <w:t>Common Regression Algorithms</w:t>
      </w:r>
      <w:r>
        <w:rPr>
          <w:rFonts w:hint="default" w:ascii="Times New Roman" w:hAnsi="Times New Roman" w:cs="Times New Roman"/>
        </w:rPr>
        <w:t>:</w:t>
      </w:r>
    </w:p>
    <w:p w14:paraId="615FB715">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Linear Regression</w:t>
      </w:r>
    </w:p>
    <w:p w14:paraId="6203025D">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Support Vector Regression</w:t>
      </w:r>
    </w:p>
    <w:p w14:paraId="30AE3533">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Decision Tree Regression</w:t>
      </w:r>
    </w:p>
    <w:p w14:paraId="2708FD31">
      <w:pPr>
        <w:pStyle w:val="4"/>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b/>
          <w:bCs/>
        </w:rPr>
        <w:t>Classification:</w:t>
      </w:r>
    </w:p>
    <w:p w14:paraId="4ED5C867">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Classification is used when the output variable is categorical. The goal is to assign inputs to one of several predefined categories.</w:t>
      </w:r>
    </w:p>
    <w:p w14:paraId="0A61643A">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Style w:val="34"/>
          <w:rFonts w:hint="default" w:ascii="Times New Roman" w:hAnsi="Times New Roman" w:cs="Times New Roman"/>
        </w:rPr>
        <w:t>Examples</w:t>
      </w:r>
      <w:r>
        <w:rPr>
          <w:rFonts w:hint="default" w:ascii="Times New Roman" w:hAnsi="Times New Roman" w:cs="Times New Roman"/>
        </w:rPr>
        <w:t>:</w:t>
      </w:r>
    </w:p>
    <w:p w14:paraId="4C4BAD61">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Identifying whether an email is spam or not</w:t>
      </w:r>
    </w:p>
    <w:p w14:paraId="70C539D8">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Classifying types of tumors as benign or malignant</w:t>
      </w:r>
    </w:p>
    <w:p w14:paraId="1773513B">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Recognizing handwritten digits</w:t>
      </w:r>
    </w:p>
    <w:p w14:paraId="7998678C">
      <w:pPr>
        <w:pStyle w:val="33"/>
        <w:keepNext w:val="0"/>
        <w:keepLines w:val="0"/>
        <w:widowControl/>
        <w:suppressLineNumbers w:val="0"/>
        <w:rPr>
          <w:rFonts w:hint="default" w:ascii="Times New Roman" w:hAnsi="Times New Roman" w:cs="Times New Roman"/>
        </w:rPr>
      </w:pPr>
      <w:r>
        <w:rPr>
          <w:rStyle w:val="34"/>
          <w:rFonts w:hint="default" w:ascii="Times New Roman" w:hAnsi="Times New Roman" w:cs="Times New Roman"/>
        </w:rPr>
        <w:t>Common Classification Algorithms</w:t>
      </w:r>
      <w:r>
        <w:rPr>
          <w:rFonts w:hint="default" w:ascii="Times New Roman" w:hAnsi="Times New Roman" w:cs="Times New Roman"/>
        </w:rPr>
        <w:t>:</w:t>
      </w:r>
    </w:p>
    <w:p w14:paraId="70D1FC6D">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Logistic Regression</w:t>
      </w:r>
    </w:p>
    <w:p w14:paraId="4F6E4EFA">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Decision Trees</w:t>
      </w:r>
    </w:p>
    <w:p w14:paraId="5FE29B75">
      <w:pPr>
        <w:pStyle w:val="33"/>
        <w:keepNext w:val="0"/>
        <w:keepLines w:val="0"/>
        <w:widowControl/>
        <w:numPr>
          <w:ilvl w:val="0"/>
          <w:numId w:val="7"/>
        </w:numPr>
        <w:suppressLineNumbers w:val="0"/>
        <w:ind w:left="420" w:leftChars="0" w:hanging="420" w:firstLineChars="0"/>
        <w:rPr>
          <w:rFonts w:hint="default" w:ascii="Times New Roman" w:hAnsi="Times New Roman" w:cs="Times New Roman"/>
          <w:lang w:val="en-US"/>
        </w:rPr>
      </w:pPr>
      <w:r>
        <w:rPr>
          <w:rFonts w:hint="default" w:ascii="Times New Roman" w:hAnsi="Times New Roman" w:cs="Times New Roman"/>
        </w:rPr>
        <w:t>k-Nearest Neighbors (KNN</w:t>
      </w:r>
      <w:r>
        <w:rPr>
          <w:rFonts w:hint="default" w:ascii="Times New Roman" w:hAnsi="Times New Roman" w:cs="Times New Roman"/>
          <w:lang w:val="en-US"/>
        </w:rPr>
        <w:t>)</w:t>
      </w:r>
    </w:p>
    <w:p w14:paraId="51BE7211">
      <w:pPr>
        <w:pStyle w:val="33"/>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Support Vector Machines (SVM)</w:t>
      </w:r>
    </w:p>
    <w:p w14:paraId="6EB20A48">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bookmarkStart w:id="0" w:name="_GoBack"/>
      <w:bookmarkEnd w:id="0"/>
    </w:p>
    <w:p w14:paraId="22BF05F0">
      <w:pPr>
        <w:pStyle w:val="33"/>
        <w:keepNext w:val="0"/>
        <w:keepLines w:val="0"/>
        <w:widowControl/>
        <w:suppressLineNumbers w:val="0"/>
        <w:spacing w:before="0" w:beforeAutospacing="1" w:after="0" w:afterAutospacing="1"/>
        <w:ind w:left="720" w:right="0"/>
        <w:rPr>
          <w:rFonts w:hint="default" w:ascii="Times New Roman" w:hAnsi="Times New Roman" w:cs="Times New Roman"/>
        </w:rPr>
      </w:pPr>
    </w:p>
    <w:p w14:paraId="6E1FD81D">
      <w:pPr>
        <w:pStyle w:val="33"/>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62428278">
      <w:pPr>
        <w:rPr>
          <w:rFonts w:hint="default" w:ascii="Times New Roman" w:hAnsi="Times New Roman" w:cs="Times New Roma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61838803"/>
    <w:multiLevelType w:val="singleLevel"/>
    <w:tmpl w:val="618388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B551FB"/>
    <w:rsid w:val="7BBF30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Aman Verma</cp:lastModifiedBy>
  <dcterms:modified xsi:type="dcterms:W3CDTF">2025-05-03T06:03:34Z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0FA3DC3D773C44DB9C09ECE5CFE6A852_12</vt:lpwstr>
  </property>
</Properties>
</file>